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ECDEE" w14:textId="42FDE1FB" w:rsidR="00183A5B" w:rsidRPr="00B63D74" w:rsidRDefault="00000000">
      <w:pPr>
        <w:pStyle w:val="Heading1"/>
        <w:rPr>
          <w:rFonts w:ascii="Sitka Banner Semibold" w:hAnsi="Sitka Banner Semibold"/>
          <w:i/>
          <w:iCs/>
          <w:color w:val="00B0F0"/>
          <w:sz w:val="56"/>
          <w:szCs w:val="56"/>
          <w:u w:val="single"/>
        </w:rPr>
      </w:pPr>
      <w:r w:rsidRPr="00B63D74">
        <w:rPr>
          <w:rFonts w:ascii="Sitka Banner Semibold" w:hAnsi="Sitka Banner Semibold"/>
          <w:i/>
          <w:iCs/>
          <w:color w:val="00B0F0"/>
          <w:sz w:val="56"/>
          <w:szCs w:val="56"/>
          <w:u w:val="single"/>
        </w:rPr>
        <w:t>Home Automation Systems</w:t>
      </w:r>
      <w:r w:rsidR="00B63D74">
        <w:rPr>
          <w:rFonts w:ascii="Sitka Banner Semibold" w:hAnsi="Sitka Banner Semibold"/>
          <w:i/>
          <w:iCs/>
          <w:color w:val="00B0F0"/>
          <w:sz w:val="56"/>
          <w:szCs w:val="56"/>
          <w:u w:val="single"/>
        </w:rPr>
        <w:t xml:space="preserve"> </w:t>
      </w:r>
    </w:p>
    <w:p w14:paraId="3F3EFEE0" w14:textId="77777777" w:rsidR="00183A5B" w:rsidRPr="00B63D74" w:rsidRDefault="00000000">
      <w:pPr>
        <w:pStyle w:val="Heading2"/>
        <w:rPr>
          <w:rFonts w:ascii="Sitka Banner Semibold" w:hAnsi="Sitka Banner Semibold"/>
          <w:color w:val="7030A0"/>
          <w:sz w:val="36"/>
          <w:szCs w:val="36"/>
        </w:rPr>
      </w:pPr>
      <w:r w:rsidRPr="00B63D74">
        <w:rPr>
          <w:rFonts w:ascii="Sitka Banner Semibold" w:hAnsi="Sitka Banner Semibold"/>
          <w:color w:val="7030A0"/>
          <w:sz w:val="36"/>
          <w:szCs w:val="36"/>
        </w:rPr>
        <w:t>Benefits, Technologies, and Future Trends</w:t>
      </w:r>
    </w:p>
    <w:p w14:paraId="6EC4A1ED" w14:textId="2437F895" w:rsidR="00183A5B" w:rsidRPr="00B63D74" w:rsidRDefault="00000000">
      <w:pPr>
        <w:pStyle w:val="Heading2"/>
        <w:rPr>
          <w:rFonts w:ascii="Sitka Banner Semibold" w:hAnsi="Sitka Banner Semibold"/>
          <w:color w:val="00B0F0"/>
          <w:sz w:val="48"/>
          <w:szCs w:val="48"/>
        </w:rPr>
      </w:pPr>
      <w:r w:rsidRPr="00B63D74">
        <w:rPr>
          <w:rFonts w:ascii="Sitka Banner Semibold" w:hAnsi="Sitka Banner Semibold"/>
          <w:color w:val="00B0F0"/>
          <w:sz w:val="48"/>
          <w:szCs w:val="48"/>
        </w:rPr>
        <w:t>Introduction</w:t>
      </w:r>
    </w:p>
    <w:p w14:paraId="0884F70A" w14:textId="77777777" w:rsidR="00183A5B" w:rsidRDefault="00000000">
      <w:r>
        <w:t>Home automation systems are becoming more popular as technology gets better and cheaper. Home automation means using devices and computers to control things in our house automatically or by remote control. This makes life easier, saves energy, and improves safety.</w:t>
      </w:r>
      <w:r>
        <w:br/>
      </w:r>
      <w:r>
        <w:br/>
        <w:t>In this study, we explain how home automation works, the main technologies used, the benefits it brings, and what we can expect in the future. This information can help anyone interested in setting up smart devices at home without needing advanced technical knowledge.</w:t>
      </w:r>
    </w:p>
    <w:p w14:paraId="7005EA82" w14:textId="0DEC50B6" w:rsidR="00183A5B" w:rsidRPr="00B63D74" w:rsidRDefault="00000000">
      <w:pPr>
        <w:pStyle w:val="Heading2"/>
        <w:rPr>
          <w:rFonts w:ascii="Sitka Banner Semibold" w:hAnsi="Sitka Banner Semibold"/>
          <w:color w:val="00B0F0"/>
          <w:sz w:val="44"/>
          <w:szCs w:val="44"/>
        </w:rPr>
      </w:pPr>
      <w:r w:rsidRPr="00B63D74">
        <w:rPr>
          <w:rFonts w:ascii="Sitka Banner Semibold" w:hAnsi="Sitka Banner Semibold"/>
          <w:color w:val="00B0F0"/>
          <w:sz w:val="44"/>
          <w:szCs w:val="44"/>
        </w:rPr>
        <w:t>What is Home Automation?</w:t>
      </w:r>
    </w:p>
    <w:p w14:paraId="2E02800E" w14:textId="77777777" w:rsidR="00183A5B" w:rsidRDefault="00000000">
      <w:r>
        <w:t>Home automation is the process of using technology to control home appliances like lights, fans, air conditioners, security cameras, and door locks automatically or remotely.</w:t>
      </w:r>
    </w:p>
    <w:p w14:paraId="30F75242" w14:textId="77777777" w:rsidR="00183A5B" w:rsidRPr="00B63D74" w:rsidRDefault="00000000">
      <w:pPr>
        <w:rPr>
          <w:rFonts w:ascii="Aptos Narrow" w:hAnsi="Aptos Narrow"/>
          <w:color w:val="7030A0"/>
          <w:sz w:val="28"/>
          <w:szCs w:val="28"/>
        </w:rPr>
      </w:pPr>
      <w:r w:rsidRPr="00B63D74">
        <w:rPr>
          <w:rFonts w:ascii="Aptos Narrow" w:hAnsi="Aptos Narrow"/>
          <w:color w:val="7030A0"/>
          <w:sz w:val="28"/>
          <w:szCs w:val="28"/>
        </w:rPr>
        <w:t>Example Uses of Home Automation:</w:t>
      </w:r>
    </w:p>
    <w:tbl>
      <w:tblPr>
        <w:tblW w:w="0" w:type="auto"/>
        <w:tblLook w:val="04A0" w:firstRow="1" w:lastRow="0" w:firstColumn="1" w:lastColumn="0" w:noHBand="0" w:noVBand="1"/>
      </w:tblPr>
      <w:tblGrid>
        <w:gridCol w:w="4320"/>
        <w:gridCol w:w="4320"/>
      </w:tblGrid>
      <w:tr w:rsidR="00183A5B" w14:paraId="542A09D2" w14:textId="77777777">
        <w:tc>
          <w:tcPr>
            <w:tcW w:w="4320" w:type="dxa"/>
          </w:tcPr>
          <w:p w14:paraId="1B1B7828" w14:textId="77777777" w:rsidR="00183A5B" w:rsidRPr="00B63D74" w:rsidRDefault="00000000">
            <w:pPr>
              <w:rPr>
                <w:rFonts w:ascii="Aptos Narrow" w:hAnsi="Aptos Narrow"/>
                <w:color w:val="7030A0"/>
                <w:sz w:val="28"/>
                <w:szCs w:val="28"/>
              </w:rPr>
            </w:pPr>
            <w:r w:rsidRPr="00B63D74">
              <w:rPr>
                <w:rFonts w:ascii="Aptos Narrow" w:hAnsi="Aptos Narrow"/>
                <w:color w:val="7030A0"/>
                <w:sz w:val="28"/>
                <w:szCs w:val="28"/>
              </w:rPr>
              <w:t>Device</w:t>
            </w:r>
          </w:p>
        </w:tc>
        <w:tc>
          <w:tcPr>
            <w:tcW w:w="4320" w:type="dxa"/>
          </w:tcPr>
          <w:p w14:paraId="07DD69A1" w14:textId="77777777" w:rsidR="00183A5B" w:rsidRPr="00B63D74" w:rsidRDefault="00000000">
            <w:pPr>
              <w:rPr>
                <w:rFonts w:ascii="Aptos Narrow" w:hAnsi="Aptos Narrow"/>
                <w:color w:val="7030A0"/>
                <w:sz w:val="28"/>
                <w:szCs w:val="28"/>
              </w:rPr>
            </w:pPr>
            <w:r w:rsidRPr="00B63D74">
              <w:rPr>
                <w:rFonts w:ascii="Aptos Narrow" w:hAnsi="Aptos Narrow"/>
                <w:color w:val="7030A0"/>
                <w:sz w:val="28"/>
                <w:szCs w:val="28"/>
              </w:rPr>
              <w:t>Automated Task</w:t>
            </w:r>
          </w:p>
        </w:tc>
      </w:tr>
      <w:tr w:rsidR="00183A5B" w14:paraId="73278E32" w14:textId="77777777">
        <w:tc>
          <w:tcPr>
            <w:tcW w:w="4320" w:type="dxa"/>
          </w:tcPr>
          <w:p w14:paraId="6BC7B04D" w14:textId="77777777" w:rsidR="00183A5B" w:rsidRDefault="00000000">
            <w:r>
              <w:t>Lights</w:t>
            </w:r>
          </w:p>
        </w:tc>
        <w:tc>
          <w:tcPr>
            <w:tcW w:w="4320" w:type="dxa"/>
          </w:tcPr>
          <w:p w14:paraId="66C37334" w14:textId="77777777" w:rsidR="00183A5B" w:rsidRDefault="00000000">
            <w:r>
              <w:t>Turn on/off based on motion or schedule</w:t>
            </w:r>
          </w:p>
        </w:tc>
      </w:tr>
      <w:tr w:rsidR="00183A5B" w14:paraId="5E634B44" w14:textId="77777777">
        <w:tc>
          <w:tcPr>
            <w:tcW w:w="4320" w:type="dxa"/>
          </w:tcPr>
          <w:p w14:paraId="4F86FB1D" w14:textId="77777777" w:rsidR="00183A5B" w:rsidRDefault="00000000">
            <w:r>
              <w:t>Thermostat</w:t>
            </w:r>
          </w:p>
        </w:tc>
        <w:tc>
          <w:tcPr>
            <w:tcW w:w="4320" w:type="dxa"/>
          </w:tcPr>
          <w:p w14:paraId="085C778F" w14:textId="77777777" w:rsidR="00183A5B" w:rsidRDefault="00000000">
            <w:r>
              <w:t>Adjust temperature automatically</w:t>
            </w:r>
          </w:p>
        </w:tc>
      </w:tr>
      <w:tr w:rsidR="00183A5B" w14:paraId="24E6734C" w14:textId="77777777">
        <w:tc>
          <w:tcPr>
            <w:tcW w:w="4320" w:type="dxa"/>
          </w:tcPr>
          <w:p w14:paraId="224B50E3" w14:textId="77777777" w:rsidR="00183A5B" w:rsidRDefault="00000000">
            <w:r>
              <w:t>Security Cameras</w:t>
            </w:r>
          </w:p>
        </w:tc>
        <w:tc>
          <w:tcPr>
            <w:tcW w:w="4320" w:type="dxa"/>
          </w:tcPr>
          <w:p w14:paraId="3E6ADE7F" w14:textId="77777777" w:rsidR="00183A5B" w:rsidRDefault="00000000">
            <w:r>
              <w:t>Detect motion and send alerts</w:t>
            </w:r>
          </w:p>
        </w:tc>
      </w:tr>
      <w:tr w:rsidR="00183A5B" w14:paraId="65B0BB84" w14:textId="77777777">
        <w:tc>
          <w:tcPr>
            <w:tcW w:w="4320" w:type="dxa"/>
          </w:tcPr>
          <w:p w14:paraId="37E1F730" w14:textId="77777777" w:rsidR="00183A5B" w:rsidRDefault="00000000">
            <w:r>
              <w:t>Door Locks</w:t>
            </w:r>
          </w:p>
        </w:tc>
        <w:tc>
          <w:tcPr>
            <w:tcW w:w="4320" w:type="dxa"/>
          </w:tcPr>
          <w:p w14:paraId="72D4B856" w14:textId="77777777" w:rsidR="00183A5B" w:rsidRDefault="00000000">
            <w:r>
              <w:t>Lock/unlock remotely via mobile app</w:t>
            </w:r>
          </w:p>
        </w:tc>
      </w:tr>
    </w:tbl>
    <w:p w14:paraId="4816B5F5" w14:textId="77777777" w:rsidR="00183A5B" w:rsidRPr="00B63D74" w:rsidRDefault="00000000">
      <w:pPr>
        <w:rPr>
          <w:rFonts w:ascii="Sitka Banner Semibold" w:hAnsi="Sitka Banner Semibold"/>
          <w:color w:val="7030A0"/>
          <w:sz w:val="28"/>
          <w:szCs w:val="28"/>
        </w:rPr>
      </w:pPr>
      <w:r>
        <w:br/>
      </w:r>
      <w:r w:rsidRPr="00B63D74">
        <w:rPr>
          <w:rFonts w:ascii="Sitka Banner Semibold" w:hAnsi="Sitka Banner Semibold"/>
          <w:color w:val="7030A0"/>
          <w:sz w:val="28"/>
          <w:szCs w:val="28"/>
        </w:rPr>
        <w:t>How It Works:</w:t>
      </w:r>
    </w:p>
    <w:p w14:paraId="2A4F4D46" w14:textId="763A67AB" w:rsidR="00183A5B" w:rsidRDefault="00000000">
      <w:r>
        <w:t>1. Sensors collect data (e.g</w:t>
      </w:r>
      <w:r w:rsidR="00B63D74">
        <w:t xml:space="preserve">. </w:t>
      </w:r>
      <w:r>
        <w:t xml:space="preserve"> motion, temperature).</w:t>
      </w:r>
      <w:r>
        <w:br/>
        <w:t>2. Microcontrollers (Arduino, Raspberry Pi) process data.</w:t>
      </w:r>
      <w:r>
        <w:br/>
        <w:t>3. Devices perform actions (turn on light, lock door).</w:t>
      </w:r>
      <w:r>
        <w:br/>
        <w:t>4. User can control and monitor via mobile apps or voice commands.</w:t>
      </w:r>
    </w:p>
    <w:p w14:paraId="3F544508" w14:textId="65A1EA57" w:rsidR="00183A5B" w:rsidRPr="00C56DE2" w:rsidRDefault="00000000">
      <w:pPr>
        <w:pStyle w:val="Heading2"/>
        <w:rPr>
          <w:rFonts w:ascii="Sitka Banner Semibold" w:hAnsi="Sitka Banner Semibold"/>
          <w:color w:val="00B0F0"/>
          <w:sz w:val="44"/>
          <w:szCs w:val="44"/>
        </w:rPr>
      </w:pPr>
      <w:r w:rsidRPr="00C56DE2">
        <w:rPr>
          <w:rFonts w:ascii="Sitka Banner Semibold" w:hAnsi="Sitka Banner Semibold"/>
          <w:color w:val="00B0F0"/>
          <w:sz w:val="44"/>
          <w:szCs w:val="44"/>
        </w:rPr>
        <w:lastRenderedPageBreak/>
        <w:t>Home Automation Technologies</w:t>
      </w:r>
    </w:p>
    <w:p w14:paraId="1EE90C24" w14:textId="448BF10C" w:rsidR="00183A5B" w:rsidRDefault="00000000">
      <w:r>
        <w:t xml:space="preserve"> Microcontrollers and IoT Devices</w:t>
      </w:r>
      <w:r>
        <w:br/>
        <w:t>- Arduino and Raspberry Pi are small computers used to connect sensors and control devices.</w:t>
      </w:r>
      <w:r>
        <w:br/>
        <w:t>- Example: A motion sensor connected to Arduino can turn on a light when it detects movement.</w:t>
      </w:r>
    </w:p>
    <w:p w14:paraId="6D837873" w14:textId="5683806E" w:rsidR="00183A5B" w:rsidRPr="00C56DE2" w:rsidRDefault="00000000">
      <w:pPr>
        <w:rPr>
          <w:rFonts w:ascii="Sitka Banner Semibold" w:hAnsi="Sitka Banner Semibold"/>
          <w:color w:val="00B0F0"/>
          <w:sz w:val="44"/>
          <w:szCs w:val="44"/>
        </w:rPr>
      </w:pPr>
      <w:r>
        <w:br/>
      </w:r>
      <w:r w:rsidRPr="00C56DE2">
        <w:rPr>
          <w:rFonts w:ascii="Sitka Banner Semibold" w:hAnsi="Sitka Banner Semibold"/>
          <w:color w:val="00B0F0"/>
          <w:sz w:val="44"/>
          <w:szCs w:val="44"/>
        </w:rPr>
        <w:t>Communication Protocols</w:t>
      </w:r>
    </w:p>
    <w:tbl>
      <w:tblPr>
        <w:tblW w:w="0" w:type="auto"/>
        <w:tblLook w:val="04A0" w:firstRow="1" w:lastRow="0" w:firstColumn="1" w:lastColumn="0" w:noHBand="0" w:noVBand="1"/>
      </w:tblPr>
      <w:tblGrid>
        <w:gridCol w:w="2160"/>
        <w:gridCol w:w="2160"/>
        <w:gridCol w:w="2160"/>
        <w:gridCol w:w="2160"/>
      </w:tblGrid>
      <w:tr w:rsidR="00183A5B" w14:paraId="4B896782" w14:textId="77777777">
        <w:tc>
          <w:tcPr>
            <w:tcW w:w="2160" w:type="dxa"/>
          </w:tcPr>
          <w:p w14:paraId="67B0B688" w14:textId="77777777" w:rsidR="00183A5B" w:rsidRPr="00C56DE2" w:rsidRDefault="00000000">
            <w:pPr>
              <w:rPr>
                <w:rFonts w:ascii="Aptos Narrow" w:hAnsi="Aptos Narrow"/>
                <w:color w:val="7030A0"/>
                <w:sz w:val="28"/>
                <w:szCs w:val="28"/>
              </w:rPr>
            </w:pPr>
            <w:r w:rsidRPr="00C56DE2">
              <w:rPr>
                <w:rFonts w:ascii="Aptos Narrow" w:hAnsi="Aptos Narrow"/>
                <w:color w:val="7030A0"/>
                <w:sz w:val="28"/>
                <w:szCs w:val="28"/>
              </w:rPr>
              <w:t>Protocol</w:t>
            </w:r>
          </w:p>
        </w:tc>
        <w:tc>
          <w:tcPr>
            <w:tcW w:w="2160" w:type="dxa"/>
          </w:tcPr>
          <w:p w14:paraId="015768D6" w14:textId="77777777" w:rsidR="00183A5B" w:rsidRPr="00C56DE2" w:rsidRDefault="00000000">
            <w:pPr>
              <w:rPr>
                <w:rFonts w:ascii="Aptos Narrow" w:hAnsi="Aptos Narrow"/>
                <w:color w:val="7030A0"/>
                <w:sz w:val="28"/>
                <w:szCs w:val="28"/>
              </w:rPr>
            </w:pPr>
            <w:r w:rsidRPr="00C56DE2">
              <w:rPr>
                <w:rFonts w:ascii="Aptos Narrow" w:hAnsi="Aptos Narrow"/>
                <w:color w:val="7030A0"/>
                <w:sz w:val="28"/>
                <w:szCs w:val="28"/>
              </w:rPr>
              <w:t>Range</w:t>
            </w:r>
          </w:p>
        </w:tc>
        <w:tc>
          <w:tcPr>
            <w:tcW w:w="2160" w:type="dxa"/>
          </w:tcPr>
          <w:p w14:paraId="115D7CA9" w14:textId="77777777" w:rsidR="00183A5B" w:rsidRPr="00C56DE2" w:rsidRDefault="00000000">
            <w:pPr>
              <w:rPr>
                <w:rFonts w:ascii="Aptos Narrow" w:hAnsi="Aptos Narrow"/>
                <w:color w:val="7030A0"/>
                <w:sz w:val="28"/>
                <w:szCs w:val="28"/>
              </w:rPr>
            </w:pPr>
            <w:r w:rsidRPr="00C56DE2">
              <w:rPr>
                <w:rFonts w:ascii="Aptos Narrow" w:hAnsi="Aptos Narrow"/>
                <w:color w:val="7030A0"/>
                <w:sz w:val="28"/>
                <w:szCs w:val="28"/>
              </w:rPr>
              <w:t>Power Usage</w:t>
            </w:r>
          </w:p>
        </w:tc>
        <w:tc>
          <w:tcPr>
            <w:tcW w:w="2160" w:type="dxa"/>
          </w:tcPr>
          <w:p w14:paraId="4A842B99" w14:textId="77777777" w:rsidR="00183A5B" w:rsidRPr="00C56DE2" w:rsidRDefault="00000000">
            <w:pPr>
              <w:rPr>
                <w:rFonts w:ascii="Aptos Narrow" w:hAnsi="Aptos Narrow"/>
                <w:color w:val="7030A0"/>
                <w:sz w:val="28"/>
                <w:szCs w:val="28"/>
              </w:rPr>
            </w:pPr>
            <w:r w:rsidRPr="00C56DE2">
              <w:rPr>
                <w:rFonts w:ascii="Aptos Narrow" w:hAnsi="Aptos Narrow"/>
                <w:color w:val="7030A0"/>
                <w:sz w:val="28"/>
                <w:szCs w:val="28"/>
              </w:rPr>
              <w:t>Example Application</w:t>
            </w:r>
          </w:p>
        </w:tc>
      </w:tr>
      <w:tr w:rsidR="00183A5B" w14:paraId="40EFDF57" w14:textId="77777777">
        <w:tc>
          <w:tcPr>
            <w:tcW w:w="2160" w:type="dxa"/>
          </w:tcPr>
          <w:p w14:paraId="7154BCFE" w14:textId="77777777" w:rsidR="00183A5B" w:rsidRDefault="00000000">
            <w:r>
              <w:t>Zigbee</w:t>
            </w:r>
          </w:p>
        </w:tc>
        <w:tc>
          <w:tcPr>
            <w:tcW w:w="2160" w:type="dxa"/>
          </w:tcPr>
          <w:p w14:paraId="5AE34326" w14:textId="77777777" w:rsidR="00183A5B" w:rsidRDefault="00000000">
            <w:r>
              <w:t>10-100m</w:t>
            </w:r>
          </w:p>
        </w:tc>
        <w:tc>
          <w:tcPr>
            <w:tcW w:w="2160" w:type="dxa"/>
          </w:tcPr>
          <w:p w14:paraId="5B93F1C7" w14:textId="77777777" w:rsidR="00183A5B" w:rsidRDefault="00000000">
            <w:r>
              <w:t>Low</w:t>
            </w:r>
          </w:p>
        </w:tc>
        <w:tc>
          <w:tcPr>
            <w:tcW w:w="2160" w:type="dxa"/>
          </w:tcPr>
          <w:p w14:paraId="55AF4B7D" w14:textId="77777777" w:rsidR="00183A5B" w:rsidRDefault="00000000">
            <w:r>
              <w:t>Light control, sensors</w:t>
            </w:r>
          </w:p>
        </w:tc>
      </w:tr>
      <w:tr w:rsidR="00183A5B" w14:paraId="79E12268" w14:textId="77777777">
        <w:tc>
          <w:tcPr>
            <w:tcW w:w="2160" w:type="dxa"/>
          </w:tcPr>
          <w:p w14:paraId="4D57D9C8" w14:textId="77777777" w:rsidR="00183A5B" w:rsidRDefault="00000000">
            <w:r>
              <w:t>Z-Wave</w:t>
            </w:r>
          </w:p>
        </w:tc>
        <w:tc>
          <w:tcPr>
            <w:tcW w:w="2160" w:type="dxa"/>
          </w:tcPr>
          <w:p w14:paraId="3E4AAAF1" w14:textId="77777777" w:rsidR="00183A5B" w:rsidRDefault="00000000">
            <w:r>
              <w:t>30-100m</w:t>
            </w:r>
          </w:p>
        </w:tc>
        <w:tc>
          <w:tcPr>
            <w:tcW w:w="2160" w:type="dxa"/>
          </w:tcPr>
          <w:p w14:paraId="518CBEDC" w14:textId="77777777" w:rsidR="00183A5B" w:rsidRDefault="00000000">
            <w:r>
              <w:t>Low</w:t>
            </w:r>
          </w:p>
        </w:tc>
        <w:tc>
          <w:tcPr>
            <w:tcW w:w="2160" w:type="dxa"/>
          </w:tcPr>
          <w:p w14:paraId="1F82D990" w14:textId="77777777" w:rsidR="00183A5B" w:rsidRDefault="00000000">
            <w:r>
              <w:t>Smart locks, lights</w:t>
            </w:r>
          </w:p>
        </w:tc>
      </w:tr>
      <w:tr w:rsidR="00183A5B" w14:paraId="1875DE33" w14:textId="77777777">
        <w:tc>
          <w:tcPr>
            <w:tcW w:w="2160" w:type="dxa"/>
          </w:tcPr>
          <w:p w14:paraId="4CF1D95B" w14:textId="77777777" w:rsidR="00183A5B" w:rsidRDefault="00000000">
            <w:r>
              <w:t>Wi-Fi</w:t>
            </w:r>
          </w:p>
        </w:tc>
        <w:tc>
          <w:tcPr>
            <w:tcW w:w="2160" w:type="dxa"/>
          </w:tcPr>
          <w:p w14:paraId="752C4F59" w14:textId="77777777" w:rsidR="00183A5B" w:rsidRDefault="00000000">
            <w:r>
              <w:t>~50m</w:t>
            </w:r>
          </w:p>
        </w:tc>
        <w:tc>
          <w:tcPr>
            <w:tcW w:w="2160" w:type="dxa"/>
          </w:tcPr>
          <w:p w14:paraId="3FECFAA0" w14:textId="77777777" w:rsidR="00183A5B" w:rsidRDefault="00000000">
            <w:r>
              <w:t>High</w:t>
            </w:r>
          </w:p>
        </w:tc>
        <w:tc>
          <w:tcPr>
            <w:tcW w:w="2160" w:type="dxa"/>
          </w:tcPr>
          <w:p w14:paraId="0157982E" w14:textId="77777777" w:rsidR="00183A5B" w:rsidRDefault="00000000">
            <w:r>
              <w:t>Video streaming, remote apps</w:t>
            </w:r>
          </w:p>
        </w:tc>
      </w:tr>
      <w:tr w:rsidR="00183A5B" w14:paraId="0C091D05" w14:textId="77777777">
        <w:tc>
          <w:tcPr>
            <w:tcW w:w="2160" w:type="dxa"/>
          </w:tcPr>
          <w:p w14:paraId="7CDA1AEC" w14:textId="77777777" w:rsidR="00183A5B" w:rsidRDefault="00000000">
            <w:r>
              <w:t>MQTT</w:t>
            </w:r>
          </w:p>
        </w:tc>
        <w:tc>
          <w:tcPr>
            <w:tcW w:w="2160" w:type="dxa"/>
          </w:tcPr>
          <w:p w14:paraId="5647D79E" w14:textId="77777777" w:rsidR="00183A5B" w:rsidRDefault="00000000">
            <w:r>
              <w:t>N/A</w:t>
            </w:r>
          </w:p>
        </w:tc>
        <w:tc>
          <w:tcPr>
            <w:tcW w:w="2160" w:type="dxa"/>
          </w:tcPr>
          <w:p w14:paraId="1D279EA5" w14:textId="77777777" w:rsidR="00183A5B" w:rsidRDefault="00000000">
            <w:r>
              <w:t>Very Low</w:t>
            </w:r>
          </w:p>
        </w:tc>
        <w:tc>
          <w:tcPr>
            <w:tcW w:w="2160" w:type="dxa"/>
          </w:tcPr>
          <w:p w14:paraId="13FDD60B" w14:textId="77777777" w:rsidR="00183A5B" w:rsidRDefault="00000000">
            <w:r>
              <w:t>Efficient messaging between devices</w:t>
            </w:r>
          </w:p>
        </w:tc>
      </w:tr>
    </w:tbl>
    <w:p w14:paraId="3FEDEBCA" w14:textId="1C307090" w:rsidR="00183A5B" w:rsidRPr="00C56DE2" w:rsidRDefault="00000000">
      <w:pPr>
        <w:rPr>
          <w:color w:val="00B0F0"/>
        </w:rPr>
      </w:pPr>
      <w:r>
        <w:t xml:space="preserve"> </w:t>
      </w:r>
      <w:r w:rsidRPr="00C56DE2">
        <w:rPr>
          <w:rFonts w:ascii="Sitka Banner Semibold" w:hAnsi="Sitka Banner Semibold"/>
          <w:color w:val="00B0F0"/>
          <w:sz w:val="44"/>
          <w:szCs w:val="44"/>
        </w:rPr>
        <w:t>Automation Platforms</w:t>
      </w:r>
    </w:p>
    <w:tbl>
      <w:tblPr>
        <w:tblW w:w="0" w:type="auto"/>
        <w:tblLook w:val="04A0" w:firstRow="1" w:lastRow="0" w:firstColumn="1" w:lastColumn="0" w:noHBand="0" w:noVBand="1"/>
      </w:tblPr>
      <w:tblGrid>
        <w:gridCol w:w="3910"/>
        <w:gridCol w:w="2494"/>
        <w:gridCol w:w="2452"/>
      </w:tblGrid>
      <w:tr w:rsidR="00183A5B" w14:paraId="6DA52E7D" w14:textId="77777777" w:rsidTr="00B63D74">
        <w:tc>
          <w:tcPr>
            <w:tcW w:w="3910" w:type="dxa"/>
          </w:tcPr>
          <w:p w14:paraId="257B67F8" w14:textId="77777777" w:rsidR="00183A5B" w:rsidRPr="00C56DE2" w:rsidRDefault="00000000">
            <w:pPr>
              <w:rPr>
                <w:rFonts w:ascii="Aptos Narrow" w:hAnsi="Aptos Narrow"/>
                <w:color w:val="7030A0"/>
                <w:sz w:val="28"/>
                <w:szCs w:val="28"/>
              </w:rPr>
            </w:pPr>
            <w:r w:rsidRPr="00C56DE2">
              <w:rPr>
                <w:rFonts w:ascii="Aptos Narrow" w:hAnsi="Aptos Narrow"/>
                <w:color w:val="7030A0"/>
                <w:sz w:val="28"/>
                <w:szCs w:val="28"/>
              </w:rPr>
              <w:t>Platform</w:t>
            </w:r>
          </w:p>
        </w:tc>
        <w:tc>
          <w:tcPr>
            <w:tcW w:w="2494" w:type="dxa"/>
          </w:tcPr>
          <w:p w14:paraId="0A5068CB" w14:textId="77777777" w:rsidR="00183A5B" w:rsidRPr="00C56DE2" w:rsidRDefault="00000000">
            <w:pPr>
              <w:rPr>
                <w:rFonts w:ascii="Aptos Narrow" w:hAnsi="Aptos Narrow"/>
                <w:color w:val="7030A0"/>
                <w:sz w:val="28"/>
                <w:szCs w:val="28"/>
              </w:rPr>
            </w:pPr>
            <w:r w:rsidRPr="00C56DE2">
              <w:rPr>
                <w:rFonts w:ascii="Aptos Narrow" w:hAnsi="Aptos Narrow"/>
                <w:color w:val="7030A0"/>
                <w:sz w:val="28"/>
                <w:szCs w:val="28"/>
              </w:rPr>
              <w:t>Description</w:t>
            </w:r>
          </w:p>
        </w:tc>
        <w:tc>
          <w:tcPr>
            <w:tcW w:w="2452" w:type="dxa"/>
          </w:tcPr>
          <w:p w14:paraId="49D0E31A" w14:textId="77777777" w:rsidR="00183A5B" w:rsidRPr="00C56DE2" w:rsidRDefault="00000000">
            <w:pPr>
              <w:rPr>
                <w:rFonts w:ascii="Aptos Narrow" w:hAnsi="Aptos Narrow"/>
                <w:color w:val="7030A0"/>
                <w:sz w:val="28"/>
                <w:szCs w:val="28"/>
              </w:rPr>
            </w:pPr>
            <w:r w:rsidRPr="00C56DE2">
              <w:rPr>
                <w:rFonts w:ascii="Aptos Narrow" w:hAnsi="Aptos Narrow"/>
                <w:color w:val="7030A0"/>
                <w:sz w:val="28"/>
                <w:szCs w:val="28"/>
              </w:rPr>
              <w:t>Example Devices</w:t>
            </w:r>
          </w:p>
        </w:tc>
      </w:tr>
      <w:tr w:rsidR="00183A5B" w14:paraId="0DE53493" w14:textId="77777777" w:rsidTr="00B63D74">
        <w:tc>
          <w:tcPr>
            <w:tcW w:w="3910" w:type="dxa"/>
          </w:tcPr>
          <w:p w14:paraId="74F56DA3" w14:textId="77777777" w:rsidR="00183A5B" w:rsidRDefault="00000000">
            <w:r>
              <w:t>Home Assistant</w:t>
            </w:r>
          </w:p>
        </w:tc>
        <w:tc>
          <w:tcPr>
            <w:tcW w:w="2494" w:type="dxa"/>
          </w:tcPr>
          <w:p w14:paraId="067C0CB7" w14:textId="77777777" w:rsidR="00183A5B" w:rsidRDefault="00000000">
            <w:r>
              <w:t>Open-source platform to manage devices</w:t>
            </w:r>
          </w:p>
        </w:tc>
        <w:tc>
          <w:tcPr>
            <w:tcW w:w="2452" w:type="dxa"/>
          </w:tcPr>
          <w:p w14:paraId="60007DC1" w14:textId="77777777" w:rsidR="00183A5B" w:rsidRDefault="00000000">
            <w:r>
              <w:t>Sensors, lights, thermostats</w:t>
            </w:r>
          </w:p>
        </w:tc>
      </w:tr>
      <w:tr w:rsidR="00183A5B" w14:paraId="57F2E893" w14:textId="77777777" w:rsidTr="00B63D74">
        <w:tc>
          <w:tcPr>
            <w:tcW w:w="3910" w:type="dxa"/>
          </w:tcPr>
          <w:p w14:paraId="2D1EAE9D" w14:textId="77777777" w:rsidR="00183A5B" w:rsidRDefault="00000000">
            <w:r>
              <w:t>Google Home</w:t>
            </w:r>
          </w:p>
        </w:tc>
        <w:tc>
          <w:tcPr>
            <w:tcW w:w="2494" w:type="dxa"/>
          </w:tcPr>
          <w:p w14:paraId="0D1D9441" w14:textId="77777777" w:rsidR="00183A5B" w:rsidRDefault="00000000">
            <w:r>
              <w:t>Voice-controlled automation</w:t>
            </w:r>
          </w:p>
        </w:tc>
        <w:tc>
          <w:tcPr>
            <w:tcW w:w="2452" w:type="dxa"/>
          </w:tcPr>
          <w:p w14:paraId="42CD4593" w14:textId="77777777" w:rsidR="00183A5B" w:rsidRDefault="00000000">
            <w:r>
              <w:t>Smart speakers, light bulbs</w:t>
            </w:r>
          </w:p>
        </w:tc>
      </w:tr>
      <w:tr w:rsidR="00183A5B" w14:paraId="0CD67EB8" w14:textId="77777777" w:rsidTr="00B63D74">
        <w:tc>
          <w:tcPr>
            <w:tcW w:w="3910" w:type="dxa"/>
          </w:tcPr>
          <w:p w14:paraId="1CD136E1" w14:textId="77777777" w:rsidR="00183A5B" w:rsidRDefault="00000000">
            <w:r>
              <w:t>Amazon Alexa</w:t>
            </w:r>
          </w:p>
        </w:tc>
        <w:tc>
          <w:tcPr>
            <w:tcW w:w="2494" w:type="dxa"/>
          </w:tcPr>
          <w:p w14:paraId="213329A9" w14:textId="77777777" w:rsidR="00183A5B" w:rsidRDefault="00000000">
            <w:r>
              <w:t>Voice-controlled automation</w:t>
            </w:r>
          </w:p>
        </w:tc>
        <w:tc>
          <w:tcPr>
            <w:tcW w:w="2452" w:type="dxa"/>
          </w:tcPr>
          <w:p w14:paraId="42D1FCA8" w14:textId="77777777" w:rsidR="00183A5B" w:rsidRDefault="00000000">
            <w:r>
              <w:t>Smart plugs, cameras</w:t>
            </w:r>
          </w:p>
        </w:tc>
      </w:tr>
      <w:tr w:rsidR="00B63D74" w14:paraId="28C9188B" w14:textId="77777777" w:rsidTr="00B63D74">
        <w:tc>
          <w:tcPr>
            <w:tcW w:w="3910" w:type="dxa"/>
          </w:tcPr>
          <w:p w14:paraId="65E45662" w14:textId="11BCDF84" w:rsidR="00B63D74" w:rsidRDefault="00B63D74" w:rsidP="00B63D74">
            <w:r>
              <w:t>Control devices remotely</w:t>
            </w:r>
          </w:p>
        </w:tc>
        <w:tc>
          <w:tcPr>
            <w:tcW w:w="2494" w:type="dxa"/>
          </w:tcPr>
          <w:p w14:paraId="03D2D322" w14:textId="0916DCBF" w:rsidR="00B63D74" w:rsidRDefault="00B63D74" w:rsidP="00B63D74">
            <w:r>
              <w:t>Turn off lights from your phone</w:t>
            </w:r>
          </w:p>
        </w:tc>
        <w:tc>
          <w:tcPr>
            <w:tcW w:w="2452" w:type="dxa"/>
          </w:tcPr>
          <w:p w14:paraId="49FA778C" w14:textId="77777777" w:rsidR="00B63D74" w:rsidRDefault="00B63D74" w:rsidP="00B63D74">
            <w:r>
              <w:t>Turn off lights from your phone</w:t>
            </w:r>
          </w:p>
        </w:tc>
      </w:tr>
      <w:tr w:rsidR="00B63D74" w14:paraId="77CE6A5F" w14:textId="77777777" w:rsidTr="00B63D74">
        <w:tc>
          <w:tcPr>
            <w:tcW w:w="3910" w:type="dxa"/>
          </w:tcPr>
          <w:p w14:paraId="45BF4870" w14:textId="77777777" w:rsidR="00B63D74" w:rsidRDefault="00B63D74" w:rsidP="00B63D74">
            <w:r>
              <w:t>Energy Saving</w:t>
            </w:r>
          </w:p>
        </w:tc>
        <w:tc>
          <w:tcPr>
            <w:tcW w:w="2494" w:type="dxa"/>
          </w:tcPr>
          <w:p w14:paraId="564AD684" w14:textId="77777777" w:rsidR="00B63D74" w:rsidRDefault="00B63D74" w:rsidP="00B63D74">
            <w:r>
              <w:t>Reduces electricity bills</w:t>
            </w:r>
          </w:p>
        </w:tc>
        <w:tc>
          <w:tcPr>
            <w:tcW w:w="2452" w:type="dxa"/>
          </w:tcPr>
          <w:p w14:paraId="10145A07" w14:textId="77777777" w:rsidR="00B63D74" w:rsidRDefault="00B63D74" w:rsidP="00B63D74">
            <w:r>
              <w:t>Turn off unused appliances</w:t>
            </w:r>
          </w:p>
        </w:tc>
      </w:tr>
      <w:tr w:rsidR="00B63D74" w14:paraId="16C99825" w14:textId="77777777" w:rsidTr="00B63D74">
        <w:tc>
          <w:tcPr>
            <w:tcW w:w="3910" w:type="dxa"/>
          </w:tcPr>
          <w:p w14:paraId="44D3C8AE" w14:textId="77777777" w:rsidR="00B63D74" w:rsidRDefault="00B63D74" w:rsidP="00B63D74">
            <w:r>
              <w:lastRenderedPageBreak/>
              <w:t>Safety</w:t>
            </w:r>
          </w:p>
        </w:tc>
        <w:tc>
          <w:tcPr>
            <w:tcW w:w="2494" w:type="dxa"/>
          </w:tcPr>
          <w:p w14:paraId="0BC692F5" w14:textId="77777777" w:rsidR="00B63D74" w:rsidRDefault="00B63D74" w:rsidP="00B63D74">
            <w:r>
              <w:t>Real-time alerts and control</w:t>
            </w:r>
          </w:p>
        </w:tc>
        <w:tc>
          <w:tcPr>
            <w:tcW w:w="2452" w:type="dxa"/>
          </w:tcPr>
          <w:p w14:paraId="5C006904" w14:textId="77777777" w:rsidR="00B63D74" w:rsidRDefault="00B63D74" w:rsidP="00B63D74">
            <w:r>
              <w:t>Auto-lock doors at night</w:t>
            </w:r>
          </w:p>
        </w:tc>
      </w:tr>
      <w:tr w:rsidR="00B63D74" w14:paraId="00CE2232" w14:textId="77777777" w:rsidTr="00B63D74">
        <w:tc>
          <w:tcPr>
            <w:tcW w:w="3910" w:type="dxa"/>
          </w:tcPr>
          <w:p w14:paraId="4EDE872D" w14:textId="77777777" w:rsidR="00B63D74" w:rsidRDefault="00B63D74" w:rsidP="00B63D74">
            <w:r>
              <w:t>Accessibility</w:t>
            </w:r>
          </w:p>
        </w:tc>
        <w:tc>
          <w:tcPr>
            <w:tcW w:w="2494" w:type="dxa"/>
          </w:tcPr>
          <w:p w14:paraId="49F4AAFB" w14:textId="77777777" w:rsidR="00B63D74" w:rsidRDefault="00B63D74" w:rsidP="00B63D74">
            <w:r>
              <w:t>Helps elderly or disabled people</w:t>
            </w:r>
          </w:p>
        </w:tc>
        <w:tc>
          <w:tcPr>
            <w:tcW w:w="2452" w:type="dxa"/>
          </w:tcPr>
          <w:p w14:paraId="4A502CA9" w14:textId="77777777" w:rsidR="00B63D74" w:rsidRDefault="00B63D74" w:rsidP="00B63D74">
            <w:r>
              <w:t>Voice-controlled lights and doors</w:t>
            </w:r>
          </w:p>
        </w:tc>
      </w:tr>
    </w:tbl>
    <w:p w14:paraId="1E0D5744" w14:textId="77777777" w:rsidR="00183A5B" w:rsidRDefault="00000000">
      <w:r>
        <w:br/>
      </w:r>
      <w:r w:rsidRPr="00C56DE2">
        <w:rPr>
          <w:rFonts w:ascii="Sitka Banner Semibold" w:hAnsi="Sitka Banner Semibold"/>
          <w:color w:val="00B0F0"/>
          <w:sz w:val="36"/>
          <w:szCs w:val="36"/>
        </w:rPr>
        <w:t>Real-Life Example:</w:t>
      </w:r>
      <w:r w:rsidRPr="00C56DE2">
        <w:rPr>
          <w:rFonts w:ascii="Sitka Banner Semibold" w:hAnsi="Sitka Banner Semibold"/>
          <w:sz w:val="36"/>
          <w:szCs w:val="36"/>
        </w:rPr>
        <w:br/>
      </w:r>
      <w:r>
        <w:t>A family uses Home Assistant to automate:</w:t>
      </w:r>
      <w:r>
        <w:br/>
        <w:t>- Lights turning on at sunset.</w:t>
      </w:r>
      <w:r>
        <w:br/>
        <w:t>- Thermostat adjusting temperature when no one is home.</w:t>
      </w:r>
      <w:r>
        <w:br/>
        <w:t>- Security system sending alerts if doors are left unlocked.</w:t>
      </w:r>
    </w:p>
    <w:p w14:paraId="00D98254" w14:textId="3DAFCBDF" w:rsidR="00183A5B" w:rsidRPr="00C56DE2" w:rsidRDefault="00000000">
      <w:pPr>
        <w:pStyle w:val="Heading2"/>
        <w:rPr>
          <w:rFonts w:ascii="Sitka Banner Semibold" w:hAnsi="Sitka Banner Semibold"/>
          <w:color w:val="00B0F0"/>
          <w:sz w:val="44"/>
          <w:szCs w:val="44"/>
        </w:rPr>
      </w:pPr>
      <w:r w:rsidRPr="00C56DE2">
        <w:rPr>
          <w:rFonts w:ascii="Sitka Banner Semibold" w:hAnsi="Sitka Banner Semibold"/>
          <w:color w:val="00B0F0"/>
          <w:sz w:val="44"/>
          <w:szCs w:val="44"/>
        </w:rPr>
        <w:t>Future Trends in Home Automation</w:t>
      </w:r>
    </w:p>
    <w:p w14:paraId="336993F4" w14:textId="77777777" w:rsidR="00183A5B" w:rsidRDefault="00000000">
      <w:r>
        <w:t>1. Smarter Automation: Devices will learn habits over time to automate tasks without being told.</w:t>
      </w:r>
      <w:r>
        <w:br/>
        <w:t>2. Edge Computing: Devices will process data locally, making them faster and more private.</w:t>
      </w:r>
      <w:r>
        <w:br/>
        <w:t>3. Improved Compatibility: New standards will allow devices from different brands to work together.</w:t>
      </w:r>
      <w:r>
        <w:br/>
        <w:t>4. 5G Networks: Fast internet enables real-time automation without delays.</w:t>
      </w:r>
    </w:p>
    <w:p w14:paraId="4B37DB84" w14:textId="208F7B95" w:rsidR="00183A5B" w:rsidRPr="00C56DE2" w:rsidRDefault="00000000" w:rsidP="00C56DE2">
      <w:pPr>
        <w:rPr>
          <w:rFonts w:ascii="Sitka Banner Semibold" w:hAnsi="Sitka Banner Semibold"/>
          <w:sz w:val="44"/>
          <w:szCs w:val="44"/>
        </w:rPr>
      </w:pPr>
      <w:r>
        <w:br/>
      </w:r>
      <w:r w:rsidRPr="00C56DE2">
        <w:rPr>
          <w:rFonts w:ascii="Sitka Banner Semibold" w:hAnsi="Sitka Banner Semibold"/>
          <w:color w:val="00B0F0"/>
          <w:sz w:val="44"/>
          <w:szCs w:val="44"/>
        </w:rPr>
        <w:t>Challenges and Considerations</w:t>
      </w:r>
    </w:p>
    <w:tbl>
      <w:tblPr>
        <w:tblW w:w="0" w:type="auto"/>
        <w:tblLook w:val="04A0" w:firstRow="1" w:lastRow="0" w:firstColumn="1" w:lastColumn="0" w:noHBand="0" w:noVBand="1"/>
      </w:tblPr>
      <w:tblGrid>
        <w:gridCol w:w="2880"/>
        <w:gridCol w:w="2880"/>
        <w:gridCol w:w="2880"/>
      </w:tblGrid>
      <w:tr w:rsidR="00183A5B" w14:paraId="0AB07845" w14:textId="77777777">
        <w:tc>
          <w:tcPr>
            <w:tcW w:w="2880" w:type="dxa"/>
          </w:tcPr>
          <w:p w14:paraId="38ED36F0" w14:textId="77777777" w:rsidR="00183A5B" w:rsidRPr="00C56DE2" w:rsidRDefault="00000000">
            <w:pPr>
              <w:rPr>
                <w:rFonts w:ascii="Aptos Narrow" w:hAnsi="Aptos Narrow"/>
                <w:color w:val="7030A0"/>
                <w:sz w:val="28"/>
                <w:szCs w:val="28"/>
              </w:rPr>
            </w:pPr>
            <w:r w:rsidRPr="00C56DE2">
              <w:rPr>
                <w:rFonts w:ascii="Aptos Narrow" w:hAnsi="Aptos Narrow"/>
                <w:color w:val="7030A0"/>
                <w:sz w:val="28"/>
                <w:szCs w:val="28"/>
              </w:rPr>
              <w:t>Challenge</w:t>
            </w:r>
          </w:p>
        </w:tc>
        <w:tc>
          <w:tcPr>
            <w:tcW w:w="2880" w:type="dxa"/>
          </w:tcPr>
          <w:p w14:paraId="7F6162CF" w14:textId="77777777" w:rsidR="00183A5B" w:rsidRPr="00C56DE2" w:rsidRDefault="00000000">
            <w:pPr>
              <w:rPr>
                <w:rFonts w:ascii="Aptos Narrow" w:hAnsi="Aptos Narrow"/>
                <w:color w:val="7030A0"/>
                <w:sz w:val="28"/>
                <w:szCs w:val="28"/>
              </w:rPr>
            </w:pPr>
            <w:r w:rsidRPr="00C56DE2">
              <w:rPr>
                <w:rFonts w:ascii="Aptos Narrow" w:hAnsi="Aptos Narrow"/>
                <w:color w:val="7030A0"/>
                <w:sz w:val="28"/>
                <w:szCs w:val="28"/>
              </w:rPr>
              <w:t>Description</w:t>
            </w:r>
          </w:p>
        </w:tc>
        <w:tc>
          <w:tcPr>
            <w:tcW w:w="2880" w:type="dxa"/>
          </w:tcPr>
          <w:p w14:paraId="5618A64B" w14:textId="77777777" w:rsidR="00183A5B" w:rsidRPr="00C56DE2" w:rsidRDefault="00000000">
            <w:pPr>
              <w:rPr>
                <w:rFonts w:ascii="Aptos Narrow" w:hAnsi="Aptos Narrow"/>
                <w:color w:val="7030A0"/>
                <w:sz w:val="28"/>
                <w:szCs w:val="28"/>
              </w:rPr>
            </w:pPr>
            <w:r w:rsidRPr="00C56DE2">
              <w:rPr>
                <w:rFonts w:ascii="Aptos Narrow" w:hAnsi="Aptos Narrow"/>
                <w:color w:val="7030A0"/>
                <w:sz w:val="28"/>
                <w:szCs w:val="28"/>
              </w:rPr>
              <w:t>Example Solution</w:t>
            </w:r>
          </w:p>
        </w:tc>
      </w:tr>
      <w:tr w:rsidR="00183A5B" w14:paraId="319A0E1F" w14:textId="77777777">
        <w:tc>
          <w:tcPr>
            <w:tcW w:w="2880" w:type="dxa"/>
          </w:tcPr>
          <w:p w14:paraId="2F02AD8F" w14:textId="77777777" w:rsidR="00183A5B" w:rsidRDefault="00000000">
            <w:r>
              <w:t>High Initial Cost</w:t>
            </w:r>
          </w:p>
        </w:tc>
        <w:tc>
          <w:tcPr>
            <w:tcW w:w="2880" w:type="dxa"/>
          </w:tcPr>
          <w:p w14:paraId="14C90D29" w14:textId="77777777" w:rsidR="00183A5B" w:rsidRDefault="00000000">
            <w:r>
              <w:t>Some devices are expensive</w:t>
            </w:r>
          </w:p>
        </w:tc>
        <w:tc>
          <w:tcPr>
            <w:tcW w:w="2880" w:type="dxa"/>
          </w:tcPr>
          <w:p w14:paraId="000A98F1" w14:textId="77777777" w:rsidR="00183A5B" w:rsidRDefault="00000000">
            <w:r>
              <w:t>Start small with basic devices</w:t>
            </w:r>
          </w:p>
        </w:tc>
      </w:tr>
      <w:tr w:rsidR="00183A5B" w14:paraId="0DE2DB7B" w14:textId="77777777">
        <w:tc>
          <w:tcPr>
            <w:tcW w:w="2880" w:type="dxa"/>
          </w:tcPr>
          <w:p w14:paraId="7E1C9A6B" w14:textId="77777777" w:rsidR="00183A5B" w:rsidRDefault="00000000">
            <w:r>
              <w:t>Privacy Concerns</w:t>
            </w:r>
          </w:p>
        </w:tc>
        <w:tc>
          <w:tcPr>
            <w:tcW w:w="2880" w:type="dxa"/>
          </w:tcPr>
          <w:p w14:paraId="2A5CFC93" w14:textId="77777777" w:rsidR="00183A5B" w:rsidRDefault="00000000">
            <w:r>
              <w:t>Data is sent over the internet</w:t>
            </w:r>
          </w:p>
        </w:tc>
        <w:tc>
          <w:tcPr>
            <w:tcW w:w="2880" w:type="dxa"/>
          </w:tcPr>
          <w:p w14:paraId="4C525710" w14:textId="77777777" w:rsidR="00183A5B" w:rsidRDefault="00000000">
            <w:r>
              <w:t>Use Edge Computing</w:t>
            </w:r>
          </w:p>
        </w:tc>
      </w:tr>
      <w:tr w:rsidR="00183A5B" w14:paraId="55CB4318" w14:textId="77777777">
        <w:tc>
          <w:tcPr>
            <w:tcW w:w="2880" w:type="dxa"/>
          </w:tcPr>
          <w:p w14:paraId="530AA8EB" w14:textId="77777777" w:rsidR="00183A5B" w:rsidRDefault="00000000">
            <w:r>
              <w:t>Complex Setup</w:t>
            </w:r>
          </w:p>
        </w:tc>
        <w:tc>
          <w:tcPr>
            <w:tcW w:w="2880" w:type="dxa"/>
          </w:tcPr>
          <w:p w14:paraId="5AFF11CA" w14:textId="77777777" w:rsidR="00183A5B" w:rsidRDefault="00000000">
            <w:r>
              <w:t>Hard for non-technical users</w:t>
            </w:r>
          </w:p>
        </w:tc>
        <w:tc>
          <w:tcPr>
            <w:tcW w:w="2880" w:type="dxa"/>
          </w:tcPr>
          <w:p w14:paraId="065A6B19" w14:textId="77777777" w:rsidR="00183A5B" w:rsidRDefault="00000000">
            <w:r>
              <w:t>Use simple platforms like Home Assistant</w:t>
            </w:r>
          </w:p>
        </w:tc>
      </w:tr>
      <w:tr w:rsidR="00183A5B" w14:paraId="5B400F3A" w14:textId="77777777">
        <w:tc>
          <w:tcPr>
            <w:tcW w:w="2880" w:type="dxa"/>
          </w:tcPr>
          <w:p w14:paraId="71D9E594" w14:textId="77777777" w:rsidR="00183A5B" w:rsidRDefault="00000000">
            <w:r>
              <w:t>Compatibility Issues</w:t>
            </w:r>
          </w:p>
        </w:tc>
        <w:tc>
          <w:tcPr>
            <w:tcW w:w="2880" w:type="dxa"/>
          </w:tcPr>
          <w:p w14:paraId="4F495441" w14:textId="77777777" w:rsidR="00183A5B" w:rsidRDefault="00000000">
            <w:r>
              <w:t>Devices from different brands don’t always work together</w:t>
            </w:r>
          </w:p>
        </w:tc>
        <w:tc>
          <w:tcPr>
            <w:tcW w:w="2880" w:type="dxa"/>
          </w:tcPr>
          <w:p w14:paraId="4B321442" w14:textId="77777777" w:rsidR="00183A5B" w:rsidRDefault="00000000">
            <w:r>
              <w:t>Choose platforms with broad support (Google Home, Alexa)</w:t>
            </w:r>
          </w:p>
        </w:tc>
      </w:tr>
    </w:tbl>
    <w:p w14:paraId="43950973" w14:textId="332961E8" w:rsidR="00183A5B" w:rsidRPr="00C56DE2" w:rsidRDefault="00000000">
      <w:pPr>
        <w:pStyle w:val="Heading2"/>
        <w:rPr>
          <w:rFonts w:ascii="Sitka Banner Semibold" w:hAnsi="Sitka Banner Semibold"/>
          <w:color w:val="00B0F0"/>
          <w:sz w:val="44"/>
          <w:szCs w:val="44"/>
        </w:rPr>
      </w:pPr>
      <w:r w:rsidRPr="00C56DE2">
        <w:rPr>
          <w:rFonts w:ascii="Sitka Banner Semibold" w:hAnsi="Sitka Banner Semibold"/>
          <w:color w:val="00B0F0"/>
          <w:sz w:val="44"/>
          <w:szCs w:val="44"/>
        </w:rPr>
        <w:lastRenderedPageBreak/>
        <w:t>Conclusion</w:t>
      </w:r>
    </w:p>
    <w:p w14:paraId="47985166" w14:textId="77777777" w:rsidR="00183A5B" w:rsidRDefault="00000000">
      <w:r>
        <w:t>Home automation makes life easier, saves energy, and keeps homes safe. It is now simple and affordable for everyone. People can start small with basic automation and gradually add more devices. In the future, systems will be smarter, faster, and work better together, improving daily life even more.</w:t>
      </w:r>
    </w:p>
    <w:p w14:paraId="3977A0FA" w14:textId="77777777" w:rsidR="00183A5B" w:rsidRDefault="00000000">
      <w:r>
        <w:br/>
      </w:r>
      <w:r w:rsidRPr="00C56DE2">
        <w:rPr>
          <w:rFonts w:ascii="Sitka Banner Semibold" w:hAnsi="Sitka Banner Semibold"/>
          <w:color w:val="00B0F0"/>
          <w:sz w:val="44"/>
          <w:szCs w:val="44"/>
        </w:rPr>
        <w:t>Future Work Ideas:</w:t>
      </w:r>
      <w:r>
        <w:br/>
        <w:t>- Study environmental impacts of mass automation.</w:t>
      </w:r>
      <w:r>
        <w:br/>
        <w:t>- Explore better security methods for connected devices.</w:t>
      </w:r>
      <w:r>
        <w:br/>
        <w:t>- Develop easy-to-use automation frameworks for beginners.</w:t>
      </w:r>
    </w:p>
    <w:p w14:paraId="3D677861" w14:textId="57F77327" w:rsidR="00183A5B" w:rsidRPr="00C56DE2" w:rsidRDefault="00000000">
      <w:pPr>
        <w:pStyle w:val="Heading2"/>
        <w:rPr>
          <w:rFonts w:ascii="Sitka Banner Semibold" w:hAnsi="Sitka Banner Semibold"/>
          <w:color w:val="00B0F0"/>
          <w:sz w:val="44"/>
          <w:szCs w:val="44"/>
        </w:rPr>
      </w:pPr>
      <w:r w:rsidRPr="00C56DE2">
        <w:rPr>
          <w:rFonts w:ascii="Sitka Banner Semibold" w:hAnsi="Sitka Banner Semibold"/>
          <w:color w:val="00B0F0"/>
          <w:sz w:val="44"/>
          <w:szCs w:val="44"/>
        </w:rPr>
        <w:t>References</w:t>
      </w:r>
    </w:p>
    <w:p w14:paraId="4581E7BF" w14:textId="7834CD3F" w:rsidR="00183A5B" w:rsidRDefault="00000000">
      <w:r>
        <w:t>1. Borgia, E. (2014). The Internet of Things vision: Key features, applications, and open issues. *Computer Communications</w:t>
      </w:r>
      <w:r w:rsidR="00C56DE2">
        <w:t>*</w:t>
      </w:r>
      <w:r>
        <w:br/>
        <w:t xml:space="preserve">2. Pal, D., et al. (2021). A Survey of Communication Protocols for Internet of Things and Smart Home Systems. *IEEE Access*, </w:t>
      </w:r>
      <w:r>
        <w:br/>
        <w:t xml:space="preserve">3. Yang, C., et al. (2023). Energy-Saving Strategies in Smart Homes: A Survey. *Applied Energy*, </w:t>
      </w:r>
      <w:r>
        <w:br/>
        <w:t>4. Open-source Home Assistant Documentation (2023). https://www.home-assistant.io/docs/</w:t>
      </w:r>
      <w:r>
        <w:br/>
        <w:t xml:space="preserve">5. Kumar, S., Sharma, P., &amp; Verma, R. (2022). Trends in Home Automation Systems: A Review. </w:t>
      </w:r>
      <w:r>
        <w:br/>
      </w:r>
    </w:p>
    <w:sectPr w:rsidR="00183A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tka Banner Semibold">
    <w:panose1 w:val="00000000000000000000"/>
    <w:charset w:val="00"/>
    <w:family w:val="auto"/>
    <w:pitch w:val="variable"/>
    <w:sig w:usb0="A00002EF" w:usb1="4000204B"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9908188">
    <w:abstractNumId w:val="8"/>
  </w:num>
  <w:num w:numId="2" w16cid:durableId="456487746">
    <w:abstractNumId w:val="6"/>
  </w:num>
  <w:num w:numId="3" w16cid:durableId="1562059625">
    <w:abstractNumId w:val="5"/>
  </w:num>
  <w:num w:numId="4" w16cid:durableId="1623999300">
    <w:abstractNumId w:val="4"/>
  </w:num>
  <w:num w:numId="5" w16cid:durableId="183518075">
    <w:abstractNumId w:val="7"/>
  </w:num>
  <w:num w:numId="6" w16cid:durableId="1031997928">
    <w:abstractNumId w:val="3"/>
  </w:num>
  <w:num w:numId="7" w16cid:durableId="514345748">
    <w:abstractNumId w:val="2"/>
  </w:num>
  <w:num w:numId="8" w16cid:durableId="1821774160">
    <w:abstractNumId w:val="1"/>
  </w:num>
  <w:num w:numId="9" w16cid:durableId="95698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278"/>
    <w:rsid w:val="0015074B"/>
    <w:rsid w:val="00183A5B"/>
    <w:rsid w:val="0029639D"/>
    <w:rsid w:val="00326F90"/>
    <w:rsid w:val="00AA1D8D"/>
    <w:rsid w:val="00B47730"/>
    <w:rsid w:val="00B63D74"/>
    <w:rsid w:val="00C56D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E48FA"/>
  <w14:defaultImageDpi w14:val="300"/>
  <w15:docId w15:val="{0702E126-234E-4122-A911-1BB58138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Somya Sisodiya</cp:lastModifiedBy>
  <cp:revision>2</cp:revision>
  <dcterms:created xsi:type="dcterms:W3CDTF">2013-12-23T23:15:00Z</dcterms:created>
  <dcterms:modified xsi:type="dcterms:W3CDTF">2025-09-09T03:54:00Z</dcterms:modified>
  <cp:category/>
</cp:coreProperties>
</file>